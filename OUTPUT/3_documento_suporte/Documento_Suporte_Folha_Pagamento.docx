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 de Suporte - Análise de Folha de Pagamento (CCT)</w:t>
      </w:r>
    </w:p>
    <w:p>
      <w:pPr>
        <w:pStyle w:val="Heading1"/>
      </w:pPr>
      <w:r>
        <w:t>1. Identificação do Documento</w:t>
      </w:r>
    </w:p>
    <w:p>
      <w:r>
        <w:rPr>
          <w:b/>
        </w:rPr>
        <w:t xml:space="preserve">Nome do Cliente: </w:t>
      </w:r>
      <w:r>
        <w:t>SIND EMPREG EMPRESAS ASSEIO CONS SIM TRIANG ALTO PARAN</w:t>
      </w:r>
    </w:p>
    <w:p>
      <w:r>
        <w:rPr>
          <w:b/>
        </w:rPr>
        <w:t xml:space="preserve">Responsável Cliente: </w:t>
      </w:r>
      <w:r>
        <w:t>MARIA TEREZINHA BORGES</w:t>
      </w:r>
    </w:p>
    <w:p>
      <w:r>
        <w:rPr>
          <w:b/>
        </w:rPr>
        <w:t xml:space="preserve">Vigência: </w:t>
      </w:r>
      <w:r>
        <w:t>01/01/2024 a 31/12/2024</w:t>
      </w:r>
    </w:p>
    <w:p>
      <w:r>
        <w:rPr>
          <w:b/>
        </w:rPr>
        <w:t xml:space="preserve">Data Base da Categoria: </w:t>
      </w:r>
      <w:r>
        <w:t>01/01</w:t>
      </w:r>
    </w:p>
    <w:p>
      <w:pPr>
        <w:pStyle w:val="Heading1"/>
      </w:pPr>
      <w:r>
        <w:t>2. Pisos Salariais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Cargo</w:t>
            </w:r>
          </w:p>
        </w:tc>
        <w:tc>
          <w:tcPr>
            <w:tcW w:type="dxa" w:w="4320"/>
          </w:tcPr>
          <w:p>
            <w:r>
              <w:t>Piso Salarial (R$)</w:t>
            </w:r>
          </w:p>
        </w:tc>
      </w:tr>
      <w:tr>
        <w:tc>
          <w:tcPr>
            <w:tcW w:type="dxa" w:w="4320"/>
          </w:tcPr>
          <w:p>
            <w:r>
              <w:t>Piso salarial mínimo da classe</w:t>
            </w:r>
          </w:p>
        </w:tc>
        <w:tc>
          <w:tcPr>
            <w:tcW w:type="dxa" w:w="4320"/>
          </w:tcPr>
          <w:p>
            <w:r>
              <w:t>1491.84</w:t>
            </w:r>
          </w:p>
        </w:tc>
      </w:tr>
      <w:tr>
        <w:tc>
          <w:tcPr>
            <w:tcW w:type="dxa" w:w="4320"/>
          </w:tcPr>
          <w:p>
            <w:r>
              <w:t>Agente Comunitário de Saúde</w:t>
            </w:r>
          </w:p>
        </w:tc>
        <w:tc>
          <w:tcPr>
            <w:tcW w:type="dxa" w:w="4320"/>
          </w:tcPr>
          <w:p>
            <w:r>
              <w:t>1668.64</w:t>
            </w:r>
          </w:p>
        </w:tc>
      </w:tr>
      <w:tr>
        <w:tc>
          <w:tcPr>
            <w:tcW w:type="dxa" w:w="4320"/>
          </w:tcPr>
          <w:p>
            <w:r>
              <w:t>Agente de campo</w:t>
            </w:r>
          </w:p>
        </w:tc>
        <w:tc>
          <w:tcPr>
            <w:tcW w:type="dxa" w:w="4320"/>
          </w:tcPr>
          <w:p>
            <w:r>
              <w:t>1491.84</w:t>
            </w:r>
          </w:p>
        </w:tc>
      </w:tr>
      <w:tr>
        <w:tc>
          <w:tcPr>
            <w:tcW w:type="dxa" w:w="4320"/>
          </w:tcPr>
          <w:p>
            <w:r>
              <w:t>Agente de Campo para combate à Dengue e Leishmaniose</w:t>
            </w:r>
          </w:p>
        </w:tc>
        <w:tc>
          <w:tcPr>
            <w:tcW w:type="dxa" w:w="4320"/>
          </w:tcPr>
          <w:p>
            <w:r>
              <w:t>2117.46</w:t>
            </w:r>
          </w:p>
        </w:tc>
      </w:tr>
      <w:tr>
        <w:tc>
          <w:tcPr>
            <w:tcW w:type="dxa" w:w="4320"/>
          </w:tcPr>
          <w:p>
            <w:r>
              <w:t>Agente de Serviço</w:t>
            </w:r>
          </w:p>
        </w:tc>
        <w:tc>
          <w:tcPr>
            <w:tcW w:type="dxa" w:w="4320"/>
          </w:tcPr>
          <w:p>
            <w:r>
              <w:t>1995.14</w:t>
            </w:r>
          </w:p>
        </w:tc>
      </w:tr>
      <w:tr>
        <w:tc>
          <w:tcPr>
            <w:tcW w:type="dxa" w:w="4320"/>
          </w:tcPr>
          <w:p>
            <w:r>
              <w:t>Almoxarife</w:t>
            </w:r>
          </w:p>
        </w:tc>
        <w:tc>
          <w:tcPr>
            <w:tcW w:type="dxa" w:w="4320"/>
          </w:tcPr>
          <w:p>
            <w:r>
              <w:t>1973.71</w:t>
            </w:r>
          </w:p>
        </w:tc>
      </w:tr>
      <w:tr>
        <w:tc>
          <w:tcPr>
            <w:tcW w:type="dxa" w:w="4320"/>
          </w:tcPr>
          <w:p>
            <w:r>
              <w:t>Arrumadeira</w:t>
            </w:r>
          </w:p>
        </w:tc>
        <w:tc>
          <w:tcPr>
            <w:tcW w:type="dxa" w:w="4320"/>
          </w:tcPr>
          <w:p>
            <w:r>
              <w:t>1491.84</w:t>
            </w:r>
          </w:p>
        </w:tc>
      </w:tr>
      <w:tr>
        <w:tc>
          <w:tcPr>
            <w:tcW w:type="dxa" w:w="4320"/>
          </w:tcPr>
          <w:p>
            <w:r>
              <w:t>Artífice</w:t>
            </w:r>
          </w:p>
        </w:tc>
        <w:tc>
          <w:tcPr>
            <w:tcW w:type="dxa" w:w="4320"/>
          </w:tcPr>
          <w:p>
            <w:r>
              <w:t>2071.93</w:t>
            </w:r>
          </w:p>
        </w:tc>
      </w:tr>
      <w:tr>
        <w:tc>
          <w:tcPr>
            <w:tcW w:type="dxa" w:w="4320"/>
          </w:tcPr>
          <w:p>
            <w:r>
              <w:t>Ascensorista</w:t>
            </w:r>
          </w:p>
        </w:tc>
        <w:tc>
          <w:tcPr>
            <w:tcW w:type="dxa" w:w="4320"/>
          </w:tcPr>
          <w:p>
            <w:r>
              <w:t>1566.43</w:t>
            </w:r>
          </w:p>
        </w:tc>
      </w:tr>
      <w:tr>
        <w:tc>
          <w:tcPr>
            <w:tcW w:type="dxa" w:w="4320"/>
          </w:tcPr>
          <w:p>
            <w:r>
              <w:t>Assistente Administrativo</w:t>
            </w:r>
          </w:p>
        </w:tc>
        <w:tc>
          <w:tcPr>
            <w:tcW w:type="dxa" w:w="4320"/>
          </w:tcPr>
          <w:p>
            <w:r>
              <w:t>2267.85</w:t>
            </w:r>
          </w:p>
        </w:tc>
      </w:tr>
      <w:tr>
        <w:tc>
          <w:tcPr>
            <w:tcW w:type="dxa" w:w="4320"/>
          </w:tcPr>
          <w:p>
            <w:r>
              <w:t>Assistente Administrativo Operacional</w:t>
            </w:r>
          </w:p>
        </w:tc>
        <w:tc>
          <w:tcPr>
            <w:tcW w:type="dxa" w:w="4320"/>
          </w:tcPr>
          <w:p>
            <w:r>
              <w:t>1754.8</w:t>
            </w:r>
          </w:p>
        </w:tc>
      </w:tr>
      <w:tr>
        <w:tc>
          <w:tcPr>
            <w:tcW w:type="dxa" w:w="4320"/>
          </w:tcPr>
          <w:p>
            <w:r>
              <w:t>Auxiliar Administrativo</w:t>
            </w:r>
          </w:p>
        </w:tc>
        <w:tc>
          <w:tcPr>
            <w:tcW w:type="dxa" w:w="4320"/>
          </w:tcPr>
          <w:p>
            <w:r>
              <w:t>1626.4</w:t>
            </w:r>
          </w:p>
        </w:tc>
      </w:tr>
      <w:tr>
        <w:tc>
          <w:tcPr>
            <w:tcW w:type="dxa" w:w="4320"/>
          </w:tcPr>
          <w:p>
            <w:r>
              <w:t>Auxiliar Agropecuário</w:t>
            </w:r>
          </w:p>
        </w:tc>
        <w:tc>
          <w:tcPr>
            <w:tcW w:type="dxa" w:w="4320"/>
          </w:tcPr>
          <w:p>
            <w:r>
              <w:t>1668.64</w:t>
            </w:r>
          </w:p>
        </w:tc>
      </w:tr>
      <w:tr>
        <w:tc>
          <w:tcPr>
            <w:tcW w:type="dxa" w:w="4320"/>
          </w:tcPr>
          <w:p>
            <w:r>
              <w:t>Auxiliar de Carga e Descarga (Chapa)</w:t>
            </w:r>
          </w:p>
        </w:tc>
        <w:tc>
          <w:tcPr>
            <w:tcW w:type="dxa" w:w="4320"/>
          </w:tcPr>
          <w:p>
            <w:r>
              <w:t>1541.23</w:t>
            </w:r>
          </w:p>
        </w:tc>
      </w:tr>
      <w:tr>
        <w:tc>
          <w:tcPr>
            <w:tcW w:type="dxa" w:w="4320"/>
          </w:tcPr>
          <w:p>
            <w:r>
              <w:t>Auxiliar de Jardinagem, inclusive manutenção e poda de gramados</w:t>
            </w:r>
          </w:p>
        </w:tc>
        <w:tc>
          <w:tcPr>
            <w:tcW w:type="dxa" w:w="4320"/>
          </w:tcPr>
          <w:p>
            <w:r>
              <w:t>1834.96</w:t>
            </w:r>
          </w:p>
        </w:tc>
      </w:tr>
      <w:tr>
        <w:tc>
          <w:tcPr>
            <w:tcW w:type="dxa" w:w="4320"/>
          </w:tcPr>
          <w:p>
            <w:r>
              <w:t>Bilheteiro</w:t>
            </w:r>
          </w:p>
        </w:tc>
        <w:tc>
          <w:tcPr>
            <w:tcW w:type="dxa" w:w="4320"/>
          </w:tcPr>
          <w:p>
            <w:r>
              <w:t>2333.62</w:t>
            </w:r>
          </w:p>
        </w:tc>
      </w:tr>
      <w:tr>
        <w:tc>
          <w:tcPr>
            <w:tcW w:type="dxa" w:w="4320"/>
          </w:tcPr>
          <w:p>
            <w:r>
              <w:t>Camareira</w:t>
            </w:r>
          </w:p>
        </w:tc>
        <w:tc>
          <w:tcPr>
            <w:tcW w:type="dxa" w:w="4320"/>
          </w:tcPr>
          <w:p>
            <w:r>
              <w:t>1491.84</w:t>
            </w:r>
          </w:p>
        </w:tc>
      </w:tr>
      <w:tr>
        <w:tc>
          <w:tcPr>
            <w:tcW w:type="dxa" w:w="4320"/>
          </w:tcPr>
          <w:p>
            <w:r>
              <w:t>Capineiro, manutenção e limpeza de bosques, hortos etc.</w:t>
            </w:r>
          </w:p>
        </w:tc>
        <w:tc>
          <w:tcPr>
            <w:tcW w:type="dxa" w:w="4320"/>
          </w:tcPr>
          <w:p>
            <w:r>
              <w:t>1566.43</w:t>
            </w:r>
          </w:p>
        </w:tc>
      </w:tr>
      <w:tr>
        <w:tc>
          <w:tcPr>
            <w:tcW w:type="dxa" w:w="4320"/>
          </w:tcPr>
          <w:p>
            <w:r>
              <w:t>Contínuo ou office-boy</w:t>
            </w:r>
          </w:p>
        </w:tc>
        <w:tc>
          <w:tcPr>
            <w:tcW w:type="dxa" w:w="4320"/>
          </w:tcPr>
          <w:p>
            <w:r>
              <w:t>1491.84</w:t>
            </w:r>
          </w:p>
        </w:tc>
      </w:tr>
      <w:tr>
        <w:tc>
          <w:tcPr>
            <w:tcW w:type="dxa" w:w="4320"/>
          </w:tcPr>
          <w:p>
            <w:r>
              <w:t>Controlador de Acesso ou de Piso</w:t>
            </w:r>
          </w:p>
        </w:tc>
        <w:tc>
          <w:tcPr>
            <w:tcW w:type="dxa" w:w="4320"/>
          </w:tcPr>
          <w:p>
            <w:r>
              <w:t>1834.96</w:t>
            </w:r>
          </w:p>
        </w:tc>
      </w:tr>
      <w:tr>
        <w:tc>
          <w:tcPr>
            <w:tcW w:type="dxa" w:w="4320"/>
          </w:tcPr>
          <w:p>
            <w:r>
              <w:t>Copeira</w:t>
            </w:r>
          </w:p>
        </w:tc>
        <w:tc>
          <w:tcPr>
            <w:tcW w:type="dxa" w:w="4320"/>
          </w:tcPr>
          <w:p>
            <w:r>
              <w:t>1491.84</w:t>
            </w:r>
          </w:p>
        </w:tc>
      </w:tr>
      <w:tr>
        <w:tc>
          <w:tcPr>
            <w:tcW w:type="dxa" w:w="4320"/>
          </w:tcPr>
          <w:p>
            <w:r>
              <w:t>Coveiro</w:t>
            </w:r>
          </w:p>
        </w:tc>
        <w:tc>
          <w:tcPr>
            <w:tcW w:type="dxa" w:w="4320"/>
          </w:tcPr>
          <w:p>
            <w:r>
              <w:t>1730.37</w:t>
            </w:r>
          </w:p>
        </w:tc>
      </w:tr>
      <w:tr>
        <w:tc>
          <w:tcPr>
            <w:tcW w:type="dxa" w:w="4320"/>
          </w:tcPr>
          <w:p>
            <w:r>
              <w:t>Dedetizador</w:t>
            </w:r>
          </w:p>
        </w:tc>
        <w:tc>
          <w:tcPr>
            <w:tcW w:type="dxa" w:w="4320"/>
          </w:tcPr>
          <w:p>
            <w:r>
              <w:t>2117.45</w:t>
            </w:r>
          </w:p>
        </w:tc>
      </w:tr>
      <w:tr>
        <w:tc>
          <w:tcPr>
            <w:tcW w:type="dxa" w:w="4320"/>
          </w:tcPr>
          <w:p>
            <w:r>
              <w:t>Eletricista de rede de alta tensão</w:t>
            </w:r>
          </w:p>
        </w:tc>
        <w:tc>
          <w:tcPr>
            <w:tcW w:type="dxa" w:w="4320"/>
          </w:tcPr>
          <w:p>
            <w:r>
              <w:t>2274.82</w:t>
            </w:r>
          </w:p>
        </w:tc>
      </w:tr>
      <w:tr>
        <w:tc>
          <w:tcPr>
            <w:tcW w:type="dxa" w:w="4320"/>
          </w:tcPr>
          <w:p>
            <w:r>
              <w:t>Eletricista de rede de baixa tensão</w:t>
            </w:r>
          </w:p>
        </w:tc>
        <w:tc>
          <w:tcPr>
            <w:tcW w:type="dxa" w:w="4320"/>
          </w:tcPr>
          <w:p>
            <w:r>
              <w:t>1933.6</w:t>
            </w:r>
          </w:p>
        </w:tc>
      </w:tr>
      <w:tr>
        <w:tc>
          <w:tcPr>
            <w:tcW w:type="dxa" w:w="4320"/>
          </w:tcPr>
          <w:p>
            <w:r>
              <w:t>Encanador</w:t>
            </w:r>
          </w:p>
        </w:tc>
        <w:tc>
          <w:tcPr>
            <w:tcW w:type="dxa" w:w="4320"/>
          </w:tcPr>
          <w:p>
            <w:r>
              <w:t>1933.6</w:t>
            </w:r>
          </w:p>
        </w:tc>
      </w:tr>
      <w:tr>
        <w:tc>
          <w:tcPr>
            <w:tcW w:type="dxa" w:w="4320"/>
          </w:tcPr>
          <w:p>
            <w:r>
              <w:t>Encarregado</w:t>
            </w:r>
          </w:p>
        </w:tc>
        <w:tc>
          <w:tcPr>
            <w:tcW w:type="dxa" w:w="4320"/>
          </w:tcPr>
          <w:p>
            <w:r>
              <w:t>2117.46</w:t>
            </w:r>
          </w:p>
        </w:tc>
      </w:tr>
      <w:tr>
        <w:tc>
          <w:tcPr>
            <w:tcW w:type="dxa" w:w="4320"/>
          </w:tcPr>
          <w:p>
            <w:r>
              <w:t>Faxineiro</w:t>
            </w:r>
          </w:p>
        </w:tc>
        <w:tc>
          <w:tcPr>
            <w:tcW w:type="dxa" w:w="4320"/>
          </w:tcPr>
          <w:p>
            <w:r>
              <w:t>1491.84</w:t>
            </w:r>
          </w:p>
        </w:tc>
      </w:tr>
      <w:tr>
        <w:tc>
          <w:tcPr>
            <w:tcW w:type="dxa" w:w="4320"/>
          </w:tcPr>
          <w:p>
            <w:r>
              <w:t>Faxineiro em limpeza técnica industrial na indústria automobilística</w:t>
            </w:r>
          </w:p>
        </w:tc>
        <w:tc>
          <w:tcPr>
            <w:tcW w:type="dxa" w:w="4320"/>
          </w:tcPr>
          <w:p>
            <w:r>
              <w:t>1970.66</w:t>
            </w:r>
          </w:p>
        </w:tc>
      </w:tr>
      <w:tr>
        <w:tc>
          <w:tcPr>
            <w:tcW w:type="dxa" w:w="4320"/>
          </w:tcPr>
          <w:p>
            <w:r>
              <w:t>Garagista</w:t>
            </w:r>
          </w:p>
        </w:tc>
        <w:tc>
          <w:tcPr>
            <w:tcW w:type="dxa" w:w="4320"/>
          </w:tcPr>
          <w:p>
            <w:r>
              <w:t>2117.46</w:t>
            </w:r>
          </w:p>
        </w:tc>
      </w:tr>
      <w:tr>
        <w:tc>
          <w:tcPr>
            <w:tcW w:type="dxa" w:w="4320"/>
          </w:tcPr>
          <w:p>
            <w:r>
              <w:t>Garçom</w:t>
            </w:r>
          </w:p>
        </w:tc>
        <w:tc>
          <w:tcPr>
            <w:tcW w:type="dxa" w:w="4320"/>
          </w:tcPr>
          <w:p>
            <w:r>
              <w:t>1491.84</w:t>
            </w:r>
          </w:p>
        </w:tc>
      </w:tr>
      <w:tr>
        <w:tc>
          <w:tcPr>
            <w:tcW w:type="dxa" w:w="4320"/>
          </w:tcPr>
          <w:p>
            <w:r>
              <w:t>Jardineiro</w:t>
            </w:r>
          </w:p>
        </w:tc>
        <w:tc>
          <w:tcPr>
            <w:tcW w:type="dxa" w:w="4320"/>
          </w:tcPr>
          <w:p>
            <w:r>
              <w:t>1973.71</w:t>
            </w:r>
          </w:p>
        </w:tc>
      </w:tr>
      <w:tr>
        <w:tc>
          <w:tcPr>
            <w:tcW w:type="dxa" w:w="4320"/>
          </w:tcPr>
          <w:p>
            <w:r>
              <w:t>Lavador de carros, Lavador de Caminhão, Lavador de Veículos</w:t>
            </w:r>
          </w:p>
        </w:tc>
        <w:tc>
          <w:tcPr>
            <w:tcW w:type="dxa" w:w="4320"/>
          </w:tcPr>
          <w:p>
            <w:r>
              <w:t>1541.23</w:t>
            </w:r>
          </w:p>
        </w:tc>
      </w:tr>
      <w:tr>
        <w:tc>
          <w:tcPr>
            <w:tcW w:type="dxa" w:w="4320"/>
          </w:tcPr>
          <w:p>
            <w:r>
              <w:t>Líder de limpeza técnica industrial na indústria automobilística</w:t>
            </w:r>
          </w:p>
        </w:tc>
        <w:tc>
          <w:tcPr>
            <w:tcW w:type="dxa" w:w="4320"/>
          </w:tcPr>
          <w:p>
            <w:r>
              <w:t>3132.32</w:t>
            </w:r>
          </w:p>
        </w:tc>
      </w:tr>
      <w:tr>
        <w:tc>
          <w:tcPr>
            <w:tcW w:type="dxa" w:w="4320"/>
          </w:tcPr>
          <w:p>
            <w:r>
              <w:t>Líder Operação de Carga</w:t>
            </w:r>
          </w:p>
        </w:tc>
        <w:tc>
          <w:tcPr>
            <w:tcW w:type="dxa" w:w="4320"/>
          </w:tcPr>
          <w:p>
            <w:r>
              <w:t>2394.03</w:t>
            </w:r>
          </w:p>
        </w:tc>
      </w:tr>
      <w:tr>
        <w:tc>
          <w:tcPr>
            <w:tcW w:type="dxa" w:w="4320"/>
          </w:tcPr>
          <w:p>
            <w:r>
              <w:t>Limpador de caixas d’água</w:t>
            </w:r>
          </w:p>
        </w:tc>
        <w:tc>
          <w:tcPr>
            <w:tcW w:type="dxa" w:w="4320"/>
          </w:tcPr>
          <w:p>
            <w:r>
              <w:t>1491.84</w:t>
            </w:r>
          </w:p>
        </w:tc>
      </w:tr>
      <w:tr>
        <w:tc>
          <w:tcPr>
            <w:tcW w:type="dxa" w:w="4320"/>
          </w:tcPr>
          <w:p>
            <w:r>
              <w:t>Limpador de Piscina</w:t>
            </w:r>
          </w:p>
        </w:tc>
        <w:tc>
          <w:tcPr>
            <w:tcW w:type="dxa" w:w="4320"/>
          </w:tcPr>
          <w:p>
            <w:r>
              <w:t>1541.23</w:t>
            </w:r>
          </w:p>
        </w:tc>
      </w:tr>
      <w:tr>
        <w:tc>
          <w:tcPr>
            <w:tcW w:type="dxa" w:w="4320"/>
          </w:tcPr>
          <w:p>
            <w:r>
              <w:t>Limpador de Vidros</w:t>
            </w:r>
          </w:p>
        </w:tc>
        <w:tc>
          <w:tcPr>
            <w:tcW w:type="dxa" w:w="4320"/>
          </w:tcPr>
          <w:p>
            <w:r>
              <w:t>1552.38</w:t>
            </w:r>
          </w:p>
        </w:tc>
      </w:tr>
      <w:tr>
        <w:tc>
          <w:tcPr>
            <w:tcW w:type="dxa" w:w="4320"/>
          </w:tcPr>
          <w:p>
            <w:r>
              <w:t>Manobrista</w:t>
            </w:r>
          </w:p>
        </w:tc>
        <w:tc>
          <w:tcPr>
            <w:tcW w:type="dxa" w:w="4320"/>
          </w:tcPr>
          <w:p>
            <w:r>
              <w:t>2117.46</w:t>
            </w:r>
          </w:p>
        </w:tc>
      </w:tr>
      <w:tr>
        <w:tc>
          <w:tcPr>
            <w:tcW w:type="dxa" w:w="4320"/>
          </w:tcPr>
          <w:p>
            <w:r>
              <w:t>Manutenção Técnica - Bombeiro Predial, demais empregados de manutenção e similares</w:t>
            </w:r>
          </w:p>
        </w:tc>
        <w:tc>
          <w:tcPr>
            <w:tcW w:type="dxa" w:w="4320"/>
          </w:tcPr>
          <w:p>
            <w:r>
              <w:t>2274.82</w:t>
            </w:r>
          </w:p>
        </w:tc>
      </w:tr>
      <w:tr>
        <w:tc>
          <w:tcPr>
            <w:tcW w:type="dxa" w:w="4320"/>
          </w:tcPr>
          <w:p>
            <w:r>
              <w:t>Marceneiro</w:t>
            </w:r>
          </w:p>
        </w:tc>
        <w:tc>
          <w:tcPr>
            <w:tcW w:type="dxa" w:w="4320"/>
          </w:tcPr>
          <w:p>
            <w:r>
              <w:t>2274.82</w:t>
            </w:r>
          </w:p>
        </w:tc>
      </w:tr>
      <w:tr>
        <w:tc>
          <w:tcPr>
            <w:tcW w:type="dxa" w:w="4320"/>
          </w:tcPr>
          <w:p>
            <w:r>
              <w:t>Mecânico de Equipamentos</w:t>
            </w:r>
          </w:p>
        </w:tc>
        <w:tc>
          <w:tcPr>
            <w:tcW w:type="dxa" w:w="4320"/>
          </w:tcPr>
          <w:p>
            <w:r>
              <w:t>2274.82</w:t>
            </w:r>
          </w:p>
        </w:tc>
      </w:tr>
      <w:tr>
        <w:tc>
          <w:tcPr>
            <w:tcW w:type="dxa" w:w="4320"/>
          </w:tcPr>
          <w:p>
            <w:r>
              <w:t>Monitor de CFTV (Operador de CTFV ou Telemonitoramento)</w:t>
            </w:r>
          </w:p>
        </w:tc>
        <w:tc>
          <w:tcPr>
            <w:tcW w:type="dxa" w:w="4320"/>
          </w:tcPr>
          <w:p>
            <w:r>
              <w:t>1940.17</w:t>
            </w:r>
          </w:p>
        </w:tc>
      </w:tr>
      <w:tr>
        <w:tc>
          <w:tcPr>
            <w:tcW w:type="dxa" w:w="4320"/>
          </w:tcPr>
          <w:p>
            <w:r>
              <w:t>Monitor externo</w:t>
            </w:r>
          </w:p>
        </w:tc>
        <w:tc>
          <w:tcPr>
            <w:tcW w:type="dxa" w:w="4320"/>
          </w:tcPr>
          <w:p>
            <w:r>
              <w:t>1834.96</w:t>
            </w:r>
          </w:p>
        </w:tc>
      </w:tr>
      <w:tr>
        <w:tc>
          <w:tcPr>
            <w:tcW w:type="dxa" w:w="4320"/>
          </w:tcPr>
          <w:p>
            <w:r>
              <w:t>Oficial de Manutenção</w:t>
            </w:r>
          </w:p>
        </w:tc>
        <w:tc>
          <w:tcPr>
            <w:tcW w:type="dxa" w:w="4320"/>
          </w:tcPr>
          <w:p>
            <w:r>
              <w:t>1864.73</w:t>
            </w:r>
          </w:p>
        </w:tc>
      </w:tr>
      <w:tr>
        <w:tc>
          <w:tcPr>
            <w:tcW w:type="dxa" w:w="4320"/>
          </w:tcPr>
          <w:p>
            <w:r>
              <w:t>Operador Empilhadeira</w:t>
            </w:r>
          </w:p>
        </w:tc>
        <w:tc>
          <w:tcPr>
            <w:tcW w:type="dxa" w:w="4320"/>
          </w:tcPr>
          <w:p>
            <w:r>
              <w:t>2280.18</w:t>
            </w:r>
          </w:p>
        </w:tc>
      </w:tr>
      <w:tr>
        <w:tc>
          <w:tcPr>
            <w:tcW w:type="dxa" w:w="4320"/>
          </w:tcPr>
          <w:p>
            <w:r>
              <w:t>Operador Máquinas e Veículos Industriais</w:t>
            </w:r>
          </w:p>
        </w:tc>
        <w:tc>
          <w:tcPr>
            <w:tcW w:type="dxa" w:w="4320"/>
          </w:tcPr>
          <w:p>
            <w:r>
              <w:t>2280.18</w:t>
            </w:r>
          </w:p>
        </w:tc>
      </w:tr>
      <w:tr>
        <w:tc>
          <w:tcPr>
            <w:tcW w:type="dxa" w:w="4320"/>
          </w:tcPr>
          <w:p>
            <w:r>
              <w:t>Operador Máquinas Pesadas</w:t>
            </w:r>
          </w:p>
        </w:tc>
        <w:tc>
          <w:tcPr>
            <w:tcW w:type="dxa" w:w="4320"/>
          </w:tcPr>
          <w:p>
            <w:r>
              <w:t>2280.18</w:t>
            </w:r>
          </w:p>
        </w:tc>
      </w:tr>
      <w:tr>
        <w:tc>
          <w:tcPr>
            <w:tcW w:type="dxa" w:w="4320"/>
          </w:tcPr>
          <w:p>
            <w:r>
              <w:t>Operador Plataforma</w:t>
            </w:r>
          </w:p>
        </w:tc>
        <w:tc>
          <w:tcPr>
            <w:tcW w:type="dxa" w:w="4320"/>
          </w:tcPr>
          <w:p>
            <w:r>
              <w:t>2280.18</w:t>
            </w:r>
          </w:p>
        </w:tc>
      </w:tr>
      <w:tr>
        <w:tc>
          <w:tcPr>
            <w:tcW w:type="dxa" w:w="4320"/>
          </w:tcPr>
          <w:p>
            <w:r>
              <w:t>Operador Varredeira e Lavadora Piso Pedestre</w:t>
            </w:r>
          </w:p>
        </w:tc>
        <w:tc>
          <w:tcPr>
            <w:tcW w:type="dxa" w:w="4320"/>
          </w:tcPr>
          <w:p>
            <w:r>
              <w:t>1541.23</w:t>
            </w:r>
          </w:p>
        </w:tc>
      </w:tr>
      <w:tr>
        <w:tc>
          <w:tcPr>
            <w:tcW w:type="dxa" w:w="4320"/>
          </w:tcPr>
          <w:p>
            <w:r>
              <w:t>Operador Varredeira e Lavadora Piso Tripulada</w:t>
            </w:r>
          </w:p>
        </w:tc>
        <w:tc>
          <w:tcPr>
            <w:tcW w:type="dxa" w:w="4320"/>
          </w:tcPr>
          <w:p>
            <w:r>
              <w:t>2280.18</w:t>
            </w:r>
          </w:p>
        </w:tc>
      </w:tr>
      <w:tr>
        <w:tc>
          <w:tcPr>
            <w:tcW w:type="dxa" w:w="4320"/>
          </w:tcPr>
          <w:p>
            <w:r>
              <w:t>Pedreiro</w:t>
            </w:r>
          </w:p>
        </w:tc>
        <w:tc>
          <w:tcPr>
            <w:tcW w:type="dxa" w:w="4320"/>
          </w:tcPr>
          <w:p>
            <w:r>
              <w:t>2274.82</w:t>
            </w:r>
          </w:p>
        </w:tc>
      </w:tr>
      <w:tr>
        <w:tc>
          <w:tcPr>
            <w:tcW w:type="dxa" w:w="4320"/>
          </w:tcPr>
          <w:p>
            <w:r>
              <w:t>Pintor</w:t>
            </w:r>
          </w:p>
        </w:tc>
        <w:tc>
          <w:tcPr>
            <w:tcW w:type="dxa" w:w="4320"/>
          </w:tcPr>
          <w:p>
            <w:r>
              <w:t>2047.34</w:t>
            </w:r>
          </w:p>
        </w:tc>
      </w:tr>
      <w:tr>
        <w:tc>
          <w:tcPr>
            <w:tcW w:type="dxa" w:w="4320"/>
          </w:tcPr>
          <w:p>
            <w:r>
              <w:t>Pintor Industrial</w:t>
            </w:r>
          </w:p>
        </w:tc>
        <w:tc>
          <w:tcPr>
            <w:tcW w:type="dxa" w:w="4320"/>
          </w:tcPr>
          <w:p>
            <w:r>
              <w:t>2161.08</w:t>
            </w:r>
          </w:p>
        </w:tc>
      </w:tr>
      <w:tr>
        <w:tc>
          <w:tcPr>
            <w:tcW w:type="dxa" w:w="4320"/>
          </w:tcPr>
          <w:p>
            <w:r>
              <w:t>Porteiro</w:t>
            </w:r>
          </w:p>
        </w:tc>
        <w:tc>
          <w:tcPr>
            <w:tcW w:type="dxa" w:w="4320"/>
          </w:tcPr>
          <w:p>
            <w:r>
              <w:t>1834.96</w:t>
            </w:r>
          </w:p>
        </w:tc>
      </w:tr>
      <w:tr>
        <w:tc>
          <w:tcPr>
            <w:tcW w:type="dxa" w:w="4320"/>
          </w:tcPr>
          <w:p>
            <w:r>
              <w:t>Recepcionista</w:t>
            </w:r>
          </w:p>
        </w:tc>
        <w:tc>
          <w:tcPr>
            <w:tcW w:type="dxa" w:w="4320"/>
          </w:tcPr>
          <w:p>
            <w:r>
              <w:t>2433.62</w:t>
            </w:r>
          </w:p>
        </w:tc>
      </w:tr>
      <w:tr>
        <w:tc>
          <w:tcPr>
            <w:tcW w:type="dxa" w:w="4320"/>
          </w:tcPr>
          <w:p>
            <w:r>
              <w:t>Serralheiro</w:t>
            </w:r>
          </w:p>
        </w:tc>
        <w:tc>
          <w:tcPr>
            <w:tcW w:type="dxa" w:w="4320"/>
          </w:tcPr>
          <w:p>
            <w:r>
              <w:t>2274.82</w:t>
            </w:r>
          </w:p>
        </w:tc>
      </w:tr>
      <w:tr>
        <w:tc>
          <w:tcPr>
            <w:tcW w:type="dxa" w:w="4320"/>
          </w:tcPr>
          <w:p>
            <w:r>
              <w:t>Servente</w:t>
            </w:r>
          </w:p>
        </w:tc>
        <w:tc>
          <w:tcPr>
            <w:tcW w:type="dxa" w:w="4320"/>
          </w:tcPr>
          <w:p>
            <w:r>
              <w:t>1491.84</w:t>
            </w:r>
          </w:p>
        </w:tc>
      </w:tr>
      <w:tr>
        <w:tc>
          <w:tcPr>
            <w:tcW w:type="dxa" w:w="4320"/>
          </w:tcPr>
          <w:p>
            <w:r>
              <w:t>Servente de Pedreiro</w:t>
            </w:r>
          </w:p>
        </w:tc>
        <w:tc>
          <w:tcPr>
            <w:tcW w:type="dxa" w:w="4320"/>
          </w:tcPr>
          <w:p>
            <w:r>
              <w:t>1541.23</w:t>
            </w:r>
          </w:p>
        </w:tc>
      </w:tr>
      <w:tr>
        <w:tc>
          <w:tcPr>
            <w:tcW w:type="dxa" w:w="4320"/>
          </w:tcPr>
          <w:p>
            <w:r>
              <w:t>Soldador</w:t>
            </w:r>
          </w:p>
        </w:tc>
        <w:tc>
          <w:tcPr>
            <w:tcW w:type="dxa" w:w="4320"/>
          </w:tcPr>
          <w:p>
            <w:r>
              <w:t>2274.82</w:t>
            </w:r>
          </w:p>
        </w:tc>
      </w:tr>
      <w:tr>
        <w:tc>
          <w:tcPr>
            <w:tcW w:type="dxa" w:w="4320"/>
          </w:tcPr>
          <w:p>
            <w:r>
              <w:t>Supervisor</w:t>
            </w:r>
          </w:p>
        </w:tc>
        <w:tc>
          <w:tcPr>
            <w:tcW w:type="dxa" w:w="4320"/>
          </w:tcPr>
          <w:p>
            <w:r>
              <w:t>2749.77</w:t>
            </w:r>
          </w:p>
        </w:tc>
      </w:tr>
      <w:tr>
        <w:tc>
          <w:tcPr>
            <w:tcW w:type="dxa" w:w="4320"/>
          </w:tcPr>
          <w:p>
            <w:r>
              <w:t>trabalhador braçal</w:t>
            </w:r>
          </w:p>
        </w:tc>
        <w:tc>
          <w:tcPr>
            <w:tcW w:type="dxa" w:w="4320"/>
          </w:tcPr>
          <w:p>
            <w:r>
              <w:t>1491.84</w:t>
            </w:r>
          </w:p>
        </w:tc>
      </w:tr>
      <w:tr>
        <w:tc>
          <w:tcPr>
            <w:tcW w:type="dxa" w:w="4320"/>
          </w:tcPr>
          <w:p>
            <w:r>
              <w:t>Trabalhador em Cemitério</w:t>
            </w:r>
          </w:p>
        </w:tc>
        <w:tc>
          <w:tcPr>
            <w:tcW w:type="dxa" w:w="4320"/>
          </w:tcPr>
          <w:p>
            <w:r>
              <w:t>1566.43</w:t>
            </w:r>
          </w:p>
        </w:tc>
      </w:tr>
      <w:tr>
        <w:tc>
          <w:tcPr>
            <w:tcW w:type="dxa" w:w="4320"/>
          </w:tcPr>
          <w:p>
            <w:r>
              <w:t>Trabalhador em Postos de Pedágio ou Similar</w:t>
            </w:r>
          </w:p>
        </w:tc>
        <w:tc>
          <w:tcPr>
            <w:tcW w:type="dxa" w:w="4320"/>
          </w:tcPr>
          <w:p>
            <w:r>
              <w:t>1834.96</w:t>
            </w:r>
          </w:p>
        </w:tc>
      </w:tr>
      <w:tr>
        <w:tc>
          <w:tcPr>
            <w:tcW w:type="dxa" w:w="4320"/>
          </w:tcPr>
          <w:p>
            <w:r>
              <w:t>Tratador de animais silvestres</w:t>
            </w:r>
          </w:p>
        </w:tc>
        <w:tc>
          <w:tcPr>
            <w:tcW w:type="dxa" w:w="4320"/>
          </w:tcPr>
          <w:p>
            <w:r>
              <w:t>2234.75</w:t>
            </w:r>
          </w:p>
        </w:tc>
      </w:tr>
      <w:tr>
        <w:tc>
          <w:tcPr>
            <w:tcW w:type="dxa" w:w="4320"/>
          </w:tcPr>
          <w:p>
            <w:r>
              <w:t>Vigia</w:t>
            </w:r>
          </w:p>
        </w:tc>
        <w:tc>
          <w:tcPr>
            <w:tcW w:type="dxa" w:w="4320"/>
          </w:tcPr>
          <w:p>
            <w:r>
              <w:t>1834.96</w:t>
            </w:r>
          </w:p>
        </w:tc>
      </w:tr>
      <w:tr>
        <w:tc>
          <w:tcPr>
            <w:tcW w:type="dxa" w:w="4320"/>
          </w:tcPr>
          <w:p>
            <w:r>
              <w:t>Vigia Orgânico</w:t>
            </w:r>
          </w:p>
        </w:tc>
        <w:tc>
          <w:tcPr>
            <w:tcW w:type="dxa" w:w="4320"/>
          </w:tcPr>
          <w:p>
            <w:r>
              <w:t>2177.35</w:t>
            </w:r>
          </w:p>
        </w:tc>
      </w:tr>
      <w:tr>
        <w:tc>
          <w:tcPr>
            <w:tcW w:type="dxa" w:w="4320"/>
          </w:tcPr>
          <w:p>
            <w:r>
              <w:t>Zelador</w:t>
            </w:r>
          </w:p>
        </w:tc>
        <w:tc>
          <w:tcPr>
            <w:tcW w:type="dxa" w:w="4320"/>
          </w:tcPr>
          <w:p>
            <w:r>
              <w:t>2117.46</w:t>
            </w:r>
          </w:p>
        </w:tc>
      </w:tr>
    </w:tbl>
    <w:p>
      <w:pPr>
        <w:pStyle w:val="Heading1"/>
      </w:pPr>
      <w:r>
        <w:t>3. Reajuste Salarial</w:t>
      </w:r>
    </w:p>
    <w:p>
      <w:pPr>
        <w:pStyle w:val="Heading2"/>
      </w:pPr>
      <w:r>
        <w:t>Percentual</w:t>
      </w:r>
    </w:p>
    <w:p>
      <w:r>
        <w:rPr>
          <w:b/>
        </w:rPr>
        <w:t xml:space="preserve">Percentual: </w:t>
      </w:r>
      <w:r>
        <w:t>7,0%</w:t>
      </w:r>
    </w:p>
    <w:p>
      <w:pPr>
        <w:pStyle w:val="Heading2"/>
      </w:pPr>
      <w:r>
        <w:t>Detalhes</w:t>
      </w:r>
    </w:p>
    <w:p>
      <w:r>
        <w:rPr>
          <w:b/>
        </w:rPr>
        <w:t xml:space="preserve">Detalhes: </w:t>
      </w:r>
      <w:r>
        <w:t>Aplicado a partir de 1º de janeiro de 2024 sobre os salários de janeiro de 2023, com aplicação proporcional para empregados admitidos a partir de 01/02/2023, assegurados os pisos salariais.</w:t>
      </w:r>
    </w:p>
    <w:p>
      <w:pPr>
        <w:pStyle w:val="Heading1"/>
      </w:pPr>
      <w:r>
        <w:t>4. Benefícios</w:t>
      </w:r>
    </w:p>
    <w:p>
      <w:pPr>
        <w:pStyle w:val="Heading2"/>
      </w:pPr>
      <w:r>
        <w:t>Vale Alimentacao</w:t>
      </w:r>
    </w:p>
    <w:p>
      <w:r>
        <w:rPr>
          <w:b/>
        </w:rPr>
        <w:t xml:space="preserve">Possui: </w:t>
      </w:r>
      <w:r>
        <w:t>True</w:t>
      </w:r>
    </w:p>
    <w:p>
      <w:r>
        <w:rPr>
          <w:b/>
        </w:rPr>
        <w:t xml:space="preserve">Valor: </w:t>
      </w:r>
      <w:r>
        <w:t>R$ 362,42 mensal</w:t>
      </w:r>
    </w:p>
    <w:p>
      <w:r>
        <w:rPr>
          <w:b/>
        </w:rPr>
        <w:t xml:space="preserve">Condicoes: </w:t>
      </w:r>
      <w:r>
        <w:t>Concedido até o dia 10 de cada mês, desde que o empregado não possua falta injustificada no mês. Não possui natureza salarial.</w:t>
      </w:r>
    </w:p>
    <w:p>
      <w:pPr>
        <w:pStyle w:val="Heading2"/>
      </w:pPr>
      <w:r>
        <w:t>Seguro De Vida</w:t>
      </w:r>
    </w:p>
    <w:p>
      <w:r>
        <w:rPr>
          <w:b/>
        </w:rPr>
        <w:t xml:space="preserve">Possui: </w:t>
      </w:r>
      <w:r>
        <w:t>True</w:t>
      </w:r>
    </w:p>
    <w:p>
      <w:r>
        <w:rPr>
          <w:b/>
        </w:rPr>
        <w:t xml:space="preserve">Cobertura Morte: </w:t>
      </w:r>
      <w:r>
        <w:t>R$ 17.671,91</w:t>
      </w:r>
    </w:p>
    <w:p>
      <w:r>
        <w:rPr>
          <w:b/>
        </w:rPr>
        <w:t xml:space="preserve">Cobertura Invalidez: </w:t>
      </w:r>
      <w:r>
        <w:t>R$ 17.671,91 em caso de invalidez total ou parcial definitiva decorrente de acidente do trabalho</w:t>
      </w:r>
    </w:p>
    <w:p>
      <w:pPr>
        <w:pStyle w:val="Heading2"/>
      </w:pPr>
      <w:r>
        <w:t>Auxilio Creche</w:t>
      </w:r>
    </w:p>
    <w:p>
      <w:r>
        <w:rPr>
          <w:b/>
        </w:rPr>
        <w:t xml:space="preserve">Possui: </w:t>
      </w:r>
      <w:r>
        <w:t>True</w:t>
      </w:r>
    </w:p>
    <w:p>
      <w:r>
        <w:rPr>
          <w:b/>
        </w:rPr>
        <w:t xml:space="preserve">Valor Reembolso: </w:t>
      </w:r>
      <w:r>
        <w:t>R$ 647,80 mensal máximo</w:t>
      </w:r>
    </w:p>
    <w:p>
      <w:r>
        <w:rPr>
          <w:b/>
        </w:rPr>
        <w:t xml:space="preserve">Idade Limite Filho: </w:t>
      </w:r>
      <w:r>
        <w:t>Até 2 anos de idade</w:t>
      </w:r>
    </w:p>
    <w:p>
      <w:pPr>
        <w:pStyle w:val="Heading2"/>
      </w:pPr>
      <w:r>
        <w:t>Assistencia Odontologica</w:t>
      </w:r>
    </w:p>
    <w:p>
      <w:r>
        <w:rPr>
          <w:b/>
        </w:rPr>
        <w:t xml:space="preserve">Possui: </w:t>
      </w:r>
      <w:r>
        <w:t>True</w:t>
      </w:r>
    </w:p>
    <w:p>
      <w:r>
        <w:rPr>
          <w:b/>
        </w:rPr>
        <w:t xml:space="preserve">Contribuicao Empresa: </w:t>
      </w:r>
      <w:r>
        <w:t>R$ 39,06 por empregado mensal</w:t>
      </w:r>
    </w:p>
    <w:p>
      <w:r>
        <w:rPr>
          <w:b/>
        </w:rPr>
        <w:t xml:space="preserve">Detalhes: </w:t>
      </w:r>
      <w:r>
        <w:t>Programa mantido pelo sindicato com repasse mensal obrigatório das empresas, com repasse de 20,6% ao SEAC/MG. Vigência de 3 anos (2024-2026) com reajuste pelo índice de reajuste salarial.</w:t>
      </w:r>
    </w:p>
    <w:p>
      <w:pPr>
        <w:pStyle w:val="Heading1"/>
      </w:pPr>
      <w:r>
        <w:t>5. Adicionais</w:t>
      </w:r>
    </w:p>
    <w:p>
      <w:pPr>
        <w:pStyle w:val="Heading2"/>
      </w:pPr>
      <w:r>
        <w:t>Horas Extras</w:t>
      </w:r>
    </w:p>
    <w:p>
      <w:r>
        <w:rPr>
          <w:b/>
        </w:rPr>
        <w:t xml:space="preserve">Percentual Dias Uteis: </w:t>
      </w:r>
      <w:r>
        <w:t>50%</w:t>
      </w:r>
    </w:p>
    <w:p>
      <w:r>
        <w:rPr>
          <w:b/>
        </w:rPr>
        <w:t xml:space="preserve">Percentual Feriados Dsr: </w:t>
      </w:r>
      <w:r>
        <w:t>100%</w:t>
      </w:r>
    </w:p>
    <w:p>
      <w:pPr>
        <w:pStyle w:val="Heading2"/>
      </w:pPr>
      <w:r>
        <w:t>Adicional Noturno</w:t>
      </w:r>
    </w:p>
    <w:p>
      <w:r>
        <w:rPr>
          <w:b/>
        </w:rPr>
        <w:t xml:space="preserve">Percentual: </w:t>
      </w:r>
      <w:r>
        <w:t>39%</w:t>
      </w:r>
    </w:p>
    <w:p>
      <w:r>
        <w:rPr>
          <w:b/>
        </w:rPr>
        <w:t xml:space="preserve">Horario: </w:t>
      </w:r>
      <w:r>
        <w:t>22h às 5h</w:t>
      </w:r>
    </w:p>
    <w:p>
      <w:r>
        <w:rPr>
          <w:b/>
        </w:rPr>
        <w:t xml:space="preserve">Duracao Hora: </w:t>
      </w:r>
      <w:r>
        <w:t>60 minutos</w:t>
      </w:r>
    </w:p>
    <w:p>
      <w:pPr>
        <w:pStyle w:val="Heading2"/>
      </w:pPr>
      <w:r>
        <w:t>Insalubridade</w:t>
      </w:r>
    </w:p>
    <w:p>
      <w:r>
        <w:rPr>
          <w:b/>
        </w:rPr>
        <w:t xml:space="preserve">Percentual Grau Maximo: </w:t>
      </w:r>
      <w:r>
        <w:t>40%</w:t>
      </w:r>
    </w:p>
    <w:p>
      <w:r>
        <w:rPr>
          <w:b/>
        </w:rPr>
        <w:t xml:space="preserve">Condicoes: </w:t>
      </w:r>
      <w:r>
        <w:t>Pago sobre o salário mínimo para trabalhadores que realizam limpeza de banheiros públicos ou de uso coletivo de grande circulação, conforme regulamentação e laudo técnico. Não cumulativo com periculosidade.</w:t>
      </w:r>
    </w:p>
    <w:p>
      <w:pPr>
        <w:pStyle w:val="Heading2"/>
      </w:pPr>
      <w:r>
        <w:t>Periculosidade</w:t>
      </w:r>
    </w:p>
    <w:p>
      <w:r>
        <w:rPr>
          <w:b/>
        </w:rPr>
        <w:t xml:space="preserve">Possui: </w:t>
      </w:r>
      <w:r>
        <w:t>False</w:t>
      </w:r>
    </w:p>
    <w:p>
      <w:r>
        <w:rPr>
          <w:b/>
        </w:rPr>
        <w:t xml:space="preserve">Detalhes: </w:t>
      </w:r>
      <w:r>
        <w:t>Dado não encontrado, analisar na documentação</w:t>
      </w:r>
    </w:p>
    <w:p>
      <w:pPr>
        <w:pStyle w:val="Heading2"/>
      </w:pPr>
      <w:r>
        <w:t>Acumulo Funcao</w:t>
      </w:r>
    </w:p>
    <w:p>
      <w:r>
        <w:rPr>
          <w:b/>
        </w:rPr>
        <w:t xml:space="preserve">Percentual: </w:t>
      </w:r>
      <w:r>
        <w:t>12%</w:t>
      </w:r>
    </w:p>
    <w:p>
      <w:r>
        <w:rPr>
          <w:b/>
        </w:rPr>
        <w:t xml:space="preserve">Detalhes: </w:t>
      </w:r>
      <w:r>
        <w:t>Adicional para empregado que exercer cumulativamente outra função, incidindo sobre as horas efetivamente trabalhadas na função acumulada, com reflexos em férias, 13º salário, FGTS e multa de 40%.</w:t>
      </w:r>
    </w:p>
    <w:p>
      <w:pPr>
        <w:pStyle w:val="Heading1"/>
      </w:pPr>
      <w:r>
        <w:t>6. Jornada de Trabalho</w:t>
      </w:r>
    </w:p>
    <w:p>
      <w:pPr>
        <w:pStyle w:val="Heading2"/>
      </w:pPr>
      <w:r>
        <w:t>Jornada 12X36</w:t>
      </w:r>
    </w:p>
    <w:p>
      <w:r>
        <w:rPr>
          <w:b/>
        </w:rPr>
        <w:t xml:space="preserve">Permitida: </w:t>
      </w:r>
      <w:r>
        <w:t>True</w:t>
      </w:r>
    </w:p>
    <w:p>
      <w:r>
        <w:rPr>
          <w:b/>
        </w:rPr>
        <w:t xml:space="preserve">Detalhes: </w:t>
      </w:r>
      <w:r>
        <w:t>Jornada de 12 horas de trabalho por 36 horas de descanso, sem horas extras devidas, com intervalo para repouso e alimentação facultativo de 30 minutos. Hora noturna remunerada com adicional de 39%. Divisor para cálculo do salário-hora é 210.</w:t>
      </w:r>
    </w:p>
    <w:p>
      <w:pPr>
        <w:pStyle w:val="Heading2"/>
      </w:pPr>
      <w:r>
        <w:t>Banco De Horas</w:t>
      </w:r>
    </w:p>
    <w:p>
      <w:r>
        <w:rPr>
          <w:b/>
        </w:rPr>
        <w:t xml:space="preserve">Permitido: </w:t>
      </w:r>
      <w:r>
        <w:t>True</w:t>
      </w:r>
    </w:p>
    <w:p>
      <w:r>
        <w:rPr>
          <w:b/>
        </w:rPr>
        <w:t xml:space="preserve">Prazo Compensacao: </w:t>
      </w:r>
      <w:r>
        <w:t>8 meses</w:t>
      </w:r>
    </w:p>
    <w:p>
      <w:pPr>
        <w:pStyle w:val="Heading1"/>
      </w:pPr>
      <w:r>
        <w:t>7. Regras de Estabilidade</w:t>
      </w:r>
    </w:p>
    <w:p>
      <w:pPr>
        <w:pStyle w:val="Heading2"/>
      </w:pPr>
      <w:r>
        <w:t>Gestante</w:t>
      </w:r>
    </w:p>
    <w:p>
      <w:r>
        <w:rPr>
          <w:b/>
        </w:rPr>
        <w:t xml:space="preserve">Periodo Complementar: </w:t>
      </w:r>
      <w:r>
        <w:t>30 dias após o término da estabilidade prevista no artigo 10, inciso II, alínea “b”, do ADCT</w:t>
      </w:r>
    </w:p>
    <w:p>
      <w:pPr>
        <w:pStyle w:val="Heading2"/>
      </w:pPr>
      <w:r>
        <w:t>Pre Aposentadoria</w:t>
      </w:r>
    </w:p>
    <w:p>
      <w:r>
        <w:rPr>
          <w:b/>
        </w:rPr>
        <w:t xml:space="preserve">Tempo Faltante: </w:t>
      </w:r>
      <w:r>
        <w:t>Até 12 meses para aposentadoria</w:t>
      </w:r>
    </w:p>
    <w:p>
      <w:r>
        <w:rPr>
          <w:b/>
        </w:rPr>
        <w:t xml:space="preserve">Condicoes: </w:t>
      </w:r>
      <w:r>
        <w:t>Garantia de emprego até a data prevista para aposentadoria mediante comprovação documental emitida pelo INSS no prazo máximo de 30 dias após aviso prévio. Não abrange empregados que já possuem direito à aposentadoria e não requereram.</w:t>
      </w:r>
    </w:p>
    <w:p>
      <w:pPr>
        <w:pStyle w:val="Heading1"/>
      </w:pPr>
      <w:r>
        <w:t>8. Regras de Rescisão</w:t>
      </w:r>
    </w:p>
    <w:p>
      <w:pPr>
        <w:pStyle w:val="Heading2"/>
      </w:pPr>
      <w:r>
        <w:t>Assistencia Sindical Obrigatoria</w:t>
      </w:r>
    </w:p>
    <w:p>
      <w:r>
        <w:rPr>
          <w:b/>
        </w:rPr>
        <w:t xml:space="preserve">Assistencia Sindical Obrigatoria: </w:t>
      </w:r>
      <w:r>
        <w:t>Para empregados com mais de 1 ano de serviço</w:t>
      </w:r>
    </w:p>
    <w:p>
      <w:pPr>
        <w:pStyle w:val="Heading2"/>
      </w:pPr>
      <w:r>
        <w:t>Documentos Necessarios</w:t>
      </w:r>
    </w:p>
    <w:p>
      <w:r>
        <w:rPr>
          <w:b/>
        </w:rPr>
        <w:t xml:space="preserve">Documentos Necessarios: </w:t>
      </w:r>
      <w:r>
        <w:t>['5 cópias do Termo de Rescisão do Contrato de Trabalho (TRCT)', 'Carteira de Trabalho e Previdência Social (CTPS) atualizada ou Digital', 'Cópia da comunicação da dispensa ou demissão com aviso prévio', 'Extrato atualizado do FGTS e comprovante de recolhimento', 'Comunicação da Dispensa (CD) e Requerimento do Seguro Desemprego (SD)', 'Atestado Médico Demissional conforme NR-07', 'Carta de Referência / Apresentação', 'Relação dos salários de contribuição para o INSS', 'Perfil Profissiográfico Previdenciário (PPP)/e-Social', 'Comprovante de recolhimento do Programa de Assistência Odontológica e contribuições sindicais']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